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820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34D1B7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the nested time series cross validation strategy for grouped forecasting. </w:t>
      </w:r>
    </w:p>
    <w:p w14:paraId="13CF43CD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should provide the dataset, time column and the number of folds to generate</w:t>
      </w:r>
    </w:p>
    <w:p w14:paraId="285B2E7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the given dataset, we will use </w:t>
      </w:r>
      <w:r>
        <w:rPr>
          <w:rStyle w:val="92"/>
          <w:rFonts w:hint="default" w:ascii="Times New Roman" w:hAnsi="Times New Roman" w:cs="Times New Roman"/>
        </w:rPr>
        <w:t>"day"</w:t>
      </w:r>
      <w:r>
        <w:rPr>
          <w:rFonts w:hint="default" w:ascii="Times New Roman" w:hAnsi="Times New Roman" w:cs="Times New Roman"/>
        </w:rPr>
        <w:t xml:space="preserve"> as a single time unit. This means you can split the data at day level</w:t>
      </w:r>
    </w:p>
    <w:p w14:paraId="187E2A3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you code in sci-kit learn format. Refer to the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"https://scikit-learn.org/stable/modules/generated/sklearn.model_selection.KFold.html"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KFold CV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for inspiration. The class should work on pandas dataframes and a datetime column name.</w:t>
      </w:r>
    </w:p>
    <w:p w14:paraId="1DFF0CD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your code with some samples.</w:t>
      </w:r>
    </w:p>
    <w:p w14:paraId="282F6E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Build a time series model on the dataset above and evaluate it using your cross validation method. Submit the notebook illustrating the model development.</w:t>
      </w:r>
    </w:p>
    <w:p w14:paraId="318D025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Submit the code, test samples and any other recorded observations</w:t>
      </w:r>
    </w:p>
    <w:p w14:paraId="1979CD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Expected Class Structure:</w:t>
      </w:r>
    </w:p>
    <w:p w14:paraId="33A7D3A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</w:t>
      </w:r>
    </w:p>
    <w:p w14:paraId="137669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params:</w:t>
      </w:r>
    </w:p>
    <w:p w14:paraId="7D7DA8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k (int): number of folds</w:t>
      </w:r>
    </w:p>
    <w:p w14:paraId="09B3E8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split</w:t>
      </w:r>
    </w:p>
    <w:p w14:paraId="55989B8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params:</w:t>
      </w:r>
    </w:p>
    <w:p w14:paraId="15F707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(pandas.DataFrame): the training dataset</w:t>
      </w:r>
    </w:p>
    <w:p w14:paraId="6A237BD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date_column (str): column name for the datatime column. If None, use index.</w:t>
      </w:r>
    </w:p>
    <w:p w14:paraId="7328FA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yields:</w:t>
      </w:r>
    </w:p>
    <w:p w14:paraId="0BD64B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train (pandas.DataFrame): training set indices</w:t>
      </w:r>
    </w:p>
    <w:p w14:paraId="78E467F8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validate (pandas.DataFrame): validation set indices</w:t>
      </w:r>
    </w:p>
    <w:p w14:paraId="7D09EA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Evaluation criteria</w:t>
      </w:r>
    </w:p>
    <w:p w14:paraId="3255A9F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submissions will be evaluated on the following criteria</w:t>
      </w:r>
    </w:p>
    <w:p w14:paraId="2CF400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Implementation of the nested time series logic</w:t>
      </w:r>
    </w:p>
    <w:p w14:paraId="1B5738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 test cases used to check the implementation</w:t>
      </w:r>
    </w:p>
    <w:p w14:paraId="4D7269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of the cross validation technique for model evaluation</w:t>
      </w:r>
    </w:p>
    <w:p w14:paraId="66C047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of the time-series model on the provided dataset</w:t>
      </w:r>
    </w:p>
    <w:p w14:paraId="53988CF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bottom w:val="single" w:color="auto" w:sz="12" w:space="0"/>
        </w:pBdr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Effective communication of results and findings in the notebook.</w:t>
      </w:r>
    </w:p>
    <w:p w14:paraId="4176234E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0FFCC1F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420BFBA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27467D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7EE880F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133E6A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Explanation</w:t>
      </w:r>
    </w:p>
    <w:p w14:paraId="082FBA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F32AD6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custom_kfold Function</w:t>
      </w:r>
      <w:r>
        <w:rPr>
          <w:rFonts w:hint="default" w:ascii="Times New Roman" w:hAnsi="Times New Roman" w:cs="Times New Roman"/>
        </w:rPr>
        <w:t>:</w:t>
      </w:r>
    </w:p>
    <w:p w14:paraId="0B6FFFC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1EA08B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group</w:t>
      </w:r>
      <w:r>
        <w:rPr>
          <w:rFonts w:hint="default" w:ascii="Times New Roman" w:hAnsi="Times New Roman" w:cs="Times New Roman"/>
        </w:rPr>
        <w:t>: The DataFrame containing the time series data for a specific hierarchical group (e.g., a specific city</w:t>
      </w:r>
      <w:r>
        <w:rPr>
          <w:rFonts w:hint="default" w:ascii="Times New Roman" w:hAnsi="Times New Roman" w:cs="Times New Roman"/>
          <w:lang w:val="en-IN"/>
        </w:rPr>
        <w:t>, brand</w:t>
      </w:r>
      <w:r>
        <w:rPr>
          <w:rFonts w:hint="default" w:ascii="Times New Roman" w:hAnsi="Times New Roman" w:cs="Times New Roman"/>
        </w:rPr>
        <w:t>).</w:t>
      </w:r>
    </w:p>
    <w:p w14:paraId="348C538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order</w:t>
      </w:r>
      <w:r>
        <w:rPr>
          <w:rFonts w:hint="default" w:ascii="Times New Roman" w:hAnsi="Times New Roman" w:cs="Times New Roman"/>
        </w:rPr>
        <w:t>: The order parameters for the ARIMA model (p, d, q).</w:t>
      </w:r>
    </w:p>
    <w:p w14:paraId="747288C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num_folds</w:t>
      </w:r>
      <w:r>
        <w:rPr>
          <w:rFonts w:hint="default" w:ascii="Times New Roman" w:hAnsi="Times New Roman" w:cs="Times New Roman"/>
        </w:rPr>
        <w:t>: The number of folds for KFold cross-validation.</w:t>
      </w:r>
    </w:p>
    <w:p w14:paraId="260174F9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shuffle</w:t>
      </w:r>
      <w:r>
        <w:rPr>
          <w:rFonts w:hint="default" w:ascii="Times New Roman" w:hAnsi="Times New Roman" w:cs="Times New Roman"/>
        </w:rPr>
        <w:t>: Whether to shuffle the data before splitting.</w:t>
      </w:r>
    </w:p>
    <w:p w14:paraId="4DA2D96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random_state</w:t>
      </w:r>
      <w:r>
        <w:rPr>
          <w:rFonts w:hint="default" w:ascii="Times New Roman" w:hAnsi="Times New Roman" w:cs="Times New Roman"/>
        </w:rPr>
        <w:t>: The random seed for reproducibility.</w:t>
      </w:r>
    </w:p>
    <w:p w14:paraId="5F510C6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4BB4A1D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KFold Cross-Validation</w:t>
      </w:r>
      <w:r>
        <w:rPr>
          <w:rFonts w:hint="default" w:ascii="Times New Roman" w:hAnsi="Times New Roman" w:cs="Times New Roman"/>
        </w:rPr>
        <w:t>:</w:t>
      </w:r>
    </w:p>
    <w:p w14:paraId="5FEAC8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818D63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44"/>
          <w:rFonts w:hint="default" w:ascii="Times New Roman" w:hAnsi="Times New Roman" w:cs="Times New Roman"/>
        </w:rPr>
        <w:t>KFold</w:t>
      </w:r>
      <w:r>
        <w:rPr>
          <w:rFonts w:hint="default" w:ascii="Times New Roman" w:hAnsi="Times New Roman" w:cs="Times New Roman"/>
        </w:rPr>
        <w:t xml:space="preserve"> function from scikit-learn splits the data into training and test sets.</w:t>
      </w:r>
    </w:p>
    <w:p w14:paraId="1D65E90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split, we train an ARIMA model on the training set and forecast the values for the test set.</w:t>
      </w:r>
    </w:p>
    <w:p w14:paraId="37F297B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performance of the model is evaluated using the mean squared error (MSE).</w:t>
      </w:r>
    </w:p>
    <w:p w14:paraId="0D7541C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average MSE across all folds is returned as the evaluation score for the group.</w:t>
      </w:r>
    </w:p>
    <w:p w14:paraId="7F3B07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Customizing the Function</w:t>
      </w:r>
    </w:p>
    <w:p w14:paraId="73BD734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can customize the </w:t>
      </w:r>
      <w:r>
        <w:rPr>
          <w:rStyle w:val="44"/>
          <w:rFonts w:hint="default" w:ascii="Times New Roman" w:hAnsi="Times New Roman" w:cs="Times New Roman"/>
        </w:rPr>
        <w:t>custom_kfold</w:t>
      </w:r>
      <w:r>
        <w:rPr>
          <w:rFonts w:hint="default" w:ascii="Times New Roman" w:hAnsi="Times New Roman" w:cs="Times New Roman"/>
        </w:rPr>
        <w:t xml:space="preserve"> function according to your needs:</w:t>
      </w:r>
    </w:p>
    <w:p w14:paraId="6963889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Model Parameters</w:t>
      </w:r>
      <w:r>
        <w:rPr>
          <w:rFonts w:hint="default" w:ascii="Times New Roman" w:hAnsi="Times New Roman" w:cs="Times New Roman"/>
        </w:rPr>
        <w:t>: Change the model type or parameters if you are using a different time series model.</w:t>
      </w:r>
    </w:p>
    <w:p w14:paraId="2684492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Evaluation Metric</w:t>
      </w:r>
      <w:r>
        <w:rPr>
          <w:rFonts w:hint="default" w:ascii="Times New Roman" w:hAnsi="Times New Roman" w:cs="Times New Roman"/>
        </w:rPr>
        <w:t xml:space="preserve">: Replace </w:t>
      </w:r>
      <w:r>
        <w:rPr>
          <w:rStyle w:val="44"/>
          <w:rFonts w:hint="default" w:ascii="Times New Roman" w:hAnsi="Times New Roman" w:cs="Times New Roman"/>
        </w:rPr>
        <w:t>mean_squared_error</w:t>
      </w:r>
      <w:r>
        <w:rPr>
          <w:rFonts w:hint="default" w:ascii="Times New Roman" w:hAnsi="Times New Roman" w:cs="Times New Roman"/>
        </w:rPr>
        <w:t xml:space="preserve"> with another metric if needed.</w:t>
      </w:r>
    </w:p>
    <w:p w14:paraId="30125F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Data Handling</w:t>
      </w:r>
      <w:r>
        <w:rPr>
          <w:rFonts w:hint="default" w:ascii="Times New Roman" w:hAnsi="Times New Roman" w:cs="Times New Roman"/>
        </w:rPr>
        <w:t>: Adjust the way you handle and preprocess the data within the function.</w:t>
      </w:r>
    </w:p>
    <w:p w14:paraId="26330A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Points in the Code:</w:t>
      </w:r>
    </w:p>
    <w:p w14:paraId="098C3B8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Data Loading and Preparation</w:t>
      </w:r>
      <w:r>
        <w:rPr>
          <w:rFonts w:hint="default" w:ascii="Times New Roman" w:hAnsi="Times New Roman" w:cs="Times New Roman"/>
        </w:rPr>
        <w:t>:</w:t>
      </w:r>
    </w:p>
    <w:p w14:paraId="66E3064B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the dataset and parse the date column.</w:t>
      </w:r>
    </w:p>
    <w:p w14:paraId="23E3D0B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</w:t>
      </w:r>
      <w:r>
        <w:rPr>
          <w:rStyle w:val="44"/>
          <w:rFonts w:hint="default" w:ascii="Times New Roman" w:hAnsi="Times New Roman" w:cs="Times New Roman"/>
        </w:rPr>
        <w:t>price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44"/>
          <w:rFonts w:hint="default" w:ascii="Times New Roman" w:hAnsi="Times New Roman" w:cs="Times New Roman"/>
        </w:rPr>
        <w:t>quantity</w:t>
      </w:r>
      <w:r>
        <w:rPr>
          <w:rFonts w:hint="default" w:ascii="Times New Roman" w:hAnsi="Times New Roman" w:cs="Times New Roman"/>
        </w:rPr>
        <w:t xml:space="preserve"> columns are numeric and handle missing values.</w:t>
      </w:r>
    </w:p>
    <w:p w14:paraId="267CFFE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</w:t>
      </w:r>
      <w:r>
        <w:rPr>
          <w:rStyle w:val="44"/>
          <w:rFonts w:hint="default" w:ascii="Times New Roman" w:hAnsi="Times New Roman" w:cs="Times New Roman"/>
        </w:rPr>
        <w:t>sales</w:t>
      </w:r>
      <w:r>
        <w:rPr>
          <w:rFonts w:hint="default" w:ascii="Times New Roman" w:hAnsi="Times New Roman" w:cs="Times New Roman"/>
        </w:rPr>
        <w:t xml:space="preserve"> column as </w:t>
      </w:r>
      <w:r>
        <w:rPr>
          <w:rStyle w:val="44"/>
          <w:rFonts w:hint="default" w:ascii="Times New Roman" w:hAnsi="Times New Roman" w:cs="Times New Roman"/>
        </w:rPr>
        <w:t>price * quantity</w:t>
      </w:r>
      <w:r>
        <w:rPr>
          <w:rFonts w:hint="default" w:ascii="Times New Roman" w:hAnsi="Times New Roman" w:cs="Times New Roman"/>
        </w:rPr>
        <w:t>.</w:t>
      </w:r>
    </w:p>
    <w:p w14:paraId="5BC7F34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Nested Time Series Analysis</w:t>
      </w:r>
      <w:r>
        <w:rPr>
          <w:rFonts w:hint="default" w:ascii="Times New Roman" w:hAnsi="Times New Roman" w:cs="Times New Roman"/>
        </w:rPr>
        <w:t>:</w:t>
      </w:r>
    </w:p>
    <w:p w14:paraId="77AECAF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 the data by </w:t>
      </w:r>
      <w:r>
        <w:rPr>
          <w:rStyle w:val="44"/>
          <w:rFonts w:hint="default" w:ascii="Times New Roman" w:hAnsi="Times New Roman" w:cs="Times New Roman"/>
        </w:rPr>
        <w:t>city</w:t>
      </w:r>
      <w:r>
        <w:rPr>
          <w:rFonts w:hint="default" w:ascii="Times New Roman" w:hAnsi="Times New Roman" w:cs="Times New Roman"/>
        </w:rPr>
        <w:t>.</w:t>
      </w:r>
    </w:p>
    <w:p w14:paraId="2DEB558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group, aggregate daily sales.</w:t>
      </w:r>
    </w:p>
    <w:p w14:paraId="4BD0679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Fit an Exponential Smoothing model and store the model and forecast.</w:t>
      </w:r>
    </w:p>
    <w:p w14:paraId="13A3BB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74EEDCF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Cross-Validation</w:t>
      </w:r>
      <w:r>
        <w:rPr>
          <w:rFonts w:hint="default" w:ascii="Times New Roman" w:hAnsi="Times New Roman" w:cs="Times New Roman"/>
        </w:rPr>
        <w:t>:</w:t>
      </w:r>
    </w:p>
    <w:p w14:paraId="2F732EE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time series cross-validation using </w:t>
      </w:r>
      <w:r>
        <w:rPr>
          <w:rStyle w:val="44"/>
          <w:rFonts w:hint="default" w:ascii="Times New Roman" w:hAnsi="Times New Roman" w:cs="Times New Roman"/>
        </w:rPr>
        <w:t>TimeSeriesSplit</w:t>
      </w:r>
      <w:r>
        <w:rPr>
          <w:rFonts w:hint="default" w:ascii="Times New Roman" w:hAnsi="Times New Roman" w:cs="Times New Roman"/>
        </w:rPr>
        <w:t>.</w:t>
      </w:r>
    </w:p>
    <w:p w14:paraId="39416D4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and store the mean squared error for each split.</w:t>
      </w:r>
    </w:p>
    <w:p w14:paraId="76264B2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Performance Evaluation</w:t>
      </w:r>
      <w:r>
        <w:rPr>
          <w:rFonts w:hint="default" w:ascii="Times New Roman" w:hAnsi="Times New Roman" w:cs="Times New Roman"/>
        </w:rPr>
        <w:t>:</w:t>
      </w:r>
    </w:p>
    <w:p w14:paraId="11A69224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the MSE for the forecast against the true values for each city.</w:t>
      </w:r>
    </w:p>
    <w:p w14:paraId="3CAF3D2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Visualization</w:t>
      </w:r>
      <w:r>
        <w:rPr>
          <w:rFonts w:hint="default" w:ascii="Times New Roman" w:hAnsi="Times New Roman" w:cs="Times New Roman"/>
        </w:rPr>
        <w:t>:</w:t>
      </w:r>
      <w:bookmarkStart w:id="0" w:name="_GoBack"/>
      <w:bookmarkEnd w:id="0"/>
    </w:p>
    <w:p w14:paraId="5BF69F7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Plot the true values and forecasts for visual comparison.</w:t>
      </w:r>
    </w:p>
    <w:p w14:paraId="70A6FE7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approach ensures that your data is correctly prepared, the models are appropriately nested, and the results are effectively communicated. Adjust the </w:t>
      </w:r>
      <w:r>
        <w:rPr>
          <w:rStyle w:val="44"/>
          <w:rFonts w:hint="default" w:ascii="Times New Roman" w:hAnsi="Times New Roman" w:cs="Times New Roman"/>
        </w:rPr>
        <w:t>seasonal_periods</w:t>
      </w:r>
      <w:r>
        <w:rPr>
          <w:rFonts w:hint="default" w:ascii="Times New Roman" w:hAnsi="Times New Roman" w:cs="Times New Roman"/>
        </w:rPr>
        <w:t xml:space="preserve"> parameter based on your dataset’s characteristics (e.g., daily, weekly, monthly seasonality).</w:t>
      </w:r>
    </w:p>
    <w:p w14:paraId="26EAC5A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7F17A25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Adjustments:</w:t>
      </w:r>
    </w:p>
    <w:p w14:paraId="78825AD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Check City Existence</w:t>
      </w:r>
      <w:r>
        <w:rPr>
          <w:rFonts w:hint="default" w:ascii="Times New Roman" w:hAnsi="Times New Roman" w:cs="Times New Roman"/>
        </w:rPr>
        <w:t xml:space="preserve">: Before accessing </w:t>
      </w:r>
      <w:r>
        <w:rPr>
          <w:rStyle w:val="44"/>
          <w:rFonts w:hint="default" w:ascii="Times New Roman" w:hAnsi="Times New Roman" w:cs="Times New Roman"/>
        </w:rPr>
        <w:t>models['city1']</w:t>
      </w:r>
      <w:r>
        <w:rPr>
          <w:rFonts w:hint="default" w:ascii="Times New Roman" w:hAnsi="Times New Roman" w:cs="Times New Roman"/>
        </w:rPr>
        <w:t xml:space="preserve">, check if </w:t>
      </w:r>
      <w:r>
        <w:rPr>
          <w:rStyle w:val="44"/>
          <w:rFonts w:hint="default" w:ascii="Times New Roman" w:hAnsi="Times New Roman" w:cs="Times New Roman"/>
        </w:rPr>
        <w:t>'city1'</w:t>
      </w:r>
      <w:r>
        <w:rPr>
          <w:rFonts w:hint="default" w:ascii="Times New Roman" w:hAnsi="Times New Roman" w:cs="Times New Roman"/>
        </w:rPr>
        <w:t xml:space="preserve"> is in the </w:t>
      </w:r>
      <w:r>
        <w:rPr>
          <w:rStyle w:val="44"/>
          <w:rFonts w:hint="default" w:ascii="Times New Roman" w:hAnsi="Times New Roman" w:cs="Times New Roman"/>
        </w:rPr>
        <w:t>models</w:t>
      </w:r>
      <w:r>
        <w:rPr>
          <w:rFonts w:hint="default" w:ascii="Times New Roman" w:hAnsi="Times New Roman" w:cs="Times New Roman"/>
        </w:rPr>
        <w:t xml:space="preserve"> dictionary.</w:t>
      </w:r>
    </w:p>
    <w:p w14:paraId="3D661C7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Debugging Loop</w:t>
      </w:r>
      <w:r>
        <w:rPr>
          <w:rFonts w:hint="default" w:ascii="Times New Roman" w:hAnsi="Times New Roman" w:cs="Times New Roman"/>
        </w:rPr>
        <w:t>: Print an error message if there's an issue processing any city.</w:t>
      </w:r>
    </w:p>
    <w:p w14:paraId="0D7BFF1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Test Case Adjustment</w:t>
      </w:r>
      <w:r>
        <w:rPr>
          <w:rFonts w:hint="default" w:ascii="Times New Roman" w:hAnsi="Times New Roman" w:cs="Times New Roman"/>
        </w:rPr>
        <w:t>: Ensure the city exists in the dataset before running the test case.</w:t>
      </w:r>
    </w:p>
    <w:p w14:paraId="75A6660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Cross-Validation Adjustment</w:t>
      </w:r>
      <w:r>
        <w:rPr>
          <w:rFonts w:hint="default" w:ascii="Times New Roman" w:hAnsi="Times New Roman" w:cs="Times New Roman"/>
        </w:rPr>
        <w:t>: Check if the city exists before running cross-validation.</w:t>
      </w:r>
    </w:p>
    <w:p w14:paraId="017A109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Performance Metrics Calculation</w:t>
      </w:r>
      <w:r>
        <w:rPr>
          <w:rFonts w:hint="default" w:ascii="Times New Roman" w:hAnsi="Times New Roman" w:cs="Times New Roman"/>
        </w:rPr>
        <w:t>: Ensure the model exists for each city before calculating performance metrics.</w:t>
      </w:r>
    </w:p>
    <w:p w14:paraId="4C55510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Plot Adjustment</w:t>
      </w:r>
      <w:r>
        <w:rPr>
          <w:rFonts w:hint="default" w:ascii="Times New Roman" w:hAnsi="Times New Roman" w:cs="Times New Roman"/>
        </w:rPr>
        <w:t>: Check if the city and its model exist before plotting.</w:t>
      </w:r>
    </w:p>
    <w:p w14:paraId="7FFED27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</w:p>
    <w:p w14:paraId="1FF1F1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6D56D85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Times New Roman" w:hAnsi="Times New Roman" w:cs="Times New Roman"/>
          <w:lang w:val="en-IN"/>
        </w:rPr>
      </w:pPr>
    </w:p>
    <w:p w14:paraId="3FA35CE3">
      <w:pPr>
        <w:rPr>
          <w:rFonts w:hint="default" w:ascii="Times New Roman" w:hAnsi="Times New Roman" w:cs="Times New Roman"/>
        </w:rPr>
      </w:pPr>
    </w:p>
    <w:p w14:paraId="5488B20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30228"/>
    <w:multiLevelType w:val="multilevel"/>
    <w:tmpl w:val="82E30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810E9A"/>
    <w:multiLevelType w:val="multilevel"/>
    <w:tmpl w:val="94810E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06DD78E"/>
    <w:multiLevelType w:val="multilevel"/>
    <w:tmpl w:val="E06DD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2193E10"/>
    <w:multiLevelType w:val="multilevel"/>
    <w:tmpl w:val="F2193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55F77E6"/>
    <w:multiLevelType w:val="multilevel"/>
    <w:tmpl w:val="F55F7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788C5007"/>
    <w:multiLevelType w:val="multilevel"/>
    <w:tmpl w:val="788C5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6E7C9E"/>
    <w:rsid w:val="7C4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4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2023-04-06T09:45:00Z</dcterms:created>
  <dc:creator>WPS_1675851897</dc:creator>
  <cp:lastModifiedBy>WPS_1675851897</cp:lastModifiedBy>
  <dcterms:modified xsi:type="dcterms:W3CDTF">2024-06-20T11:04:10Z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C792AE907007427B8E09F714F2468A45</vt:lpwstr>
  </property>
</Properties>
</file>